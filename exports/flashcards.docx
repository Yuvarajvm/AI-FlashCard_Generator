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Q1: What is the overall chemical equation for photosynthesis?</w:t>
      </w:r>
    </w:p>
    <w:p>
      <w:r>
        <w:t>A1: 6H₂O + 6CO₂ + Light Energy → C₆H₁₂O₆ + 6O₂</w:t>
      </w:r>
    </w:p>
    <w:p/>
    <w:p>
      <w:r>
        <w:t>Q2: What are the reactants in photosynthesis?</w:t>
      </w:r>
    </w:p>
    <w:p>
      <w:r>
        <w:t>A2: Sunlight, water (H₂O), and carbon dioxide (CO₂)</w:t>
      </w:r>
    </w:p>
    <w:p/>
    <w:p>
      <w:r>
        <w:t>Q3: What are the products of photosynthesis?</w:t>
      </w:r>
    </w:p>
    <w:p>
      <w:r>
        <w:t>A3: Glucose (C₆H₁₂O₆) and oxygen (O₂)</w:t>
      </w:r>
    </w:p>
    <w:p/>
    <w:p>
      <w:r>
        <w:t>Q4: What is the role of chlorophyll in photosynthesis?</w:t>
      </w:r>
    </w:p>
    <w:p>
      <w:r>
        <w:t>A4: Chlorophyll is a green pigment that absorbs light energy, initiating the process of photosynthesis.</w:t>
      </w:r>
    </w:p>
    <w:p/>
    <w:p>
      <w:r>
        <w:t>Q5: Where does photosynthesis take place in plants?</w:t>
      </w:r>
    </w:p>
    <w:p>
      <w:r>
        <w:t>A5: In chloroplasts, specialized organelles within plant cells.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